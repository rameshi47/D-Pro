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360" w:lineRule="auto"/>
        <w:ind w:firstLine="2121"/>
        <w:rPr>
          <w:rFonts w:hint="default" w:ascii="Calibri" w:hAnsi="Calibri" w:cs="Calibri"/>
          <w:color w:val="1F3764"/>
        </w:rPr>
      </w:pPr>
      <w:r>
        <w:rPr>
          <w:rFonts w:hint="default" w:ascii="Calibri" w:hAnsi="Calibri" w:cs="Calibri"/>
          <w:color w:val="1F376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238125</wp:posOffset>
            </wp:positionV>
            <wp:extent cx="1256030" cy="54229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244" cy="54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Calibri" w:hAnsi="Calibri" w:cs="Calibri"/>
        </w:rPr>
      </w:pPr>
    </w:p>
    <w:p>
      <w:pPr>
        <w:pStyle w:val="3"/>
        <w:spacing w:before="0" w:line="360" w:lineRule="auto"/>
        <w:ind w:left="2121" w:right="2150" w:firstLine="0"/>
        <w:jc w:val="center"/>
        <w:rPr>
          <w:rFonts w:hint="default" w:ascii="Calibri" w:hAnsi="Calibri" w:cs="Calibri"/>
          <w:color w:val="1154CC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cs="Calibri"/>
          <w:b/>
          <w:color w:val="0070C0"/>
          <w:sz w:val="26"/>
          <w:szCs w:val="26"/>
          <w:lang w:val="en-US"/>
        </w:rPr>
      </w:pPr>
      <w:r>
        <w:rPr>
          <w:rFonts w:hint="default" w:ascii="Calibri" w:hAnsi="Calibri" w:cs="Calibri"/>
          <w:b/>
          <w:color w:val="0070C0"/>
          <w:sz w:val="26"/>
          <w:szCs w:val="26"/>
          <w:rtl w:val="0"/>
        </w:rPr>
        <w:t xml:space="preserve"> </w:t>
      </w:r>
      <w:r>
        <w:rPr>
          <w:rFonts w:hint="default" w:ascii="Calibri" w:hAnsi="Calibri" w:cs="Calibri"/>
          <w:b/>
          <w:color w:val="0070C0"/>
          <w:sz w:val="26"/>
          <w:szCs w:val="26"/>
          <w:rtl w:val="0"/>
          <w:lang w:val="en-US"/>
        </w:rPr>
        <w:t>RAMESH BABU RAVICHANDRAN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cs="Calibri"/>
          <w:b/>
          <w:color w:val="0070C0"/>
          <w:sz w:val="26"/>
          <w:szCs w:val="26"/>
        </w:rPr>
      </w:pPr>
      <w:r>
        <w:rPr>
          <w:rFonts w:hint="default" w:ascii="Calibri" w:hAnsi="Calibri" w:cs="Calibri"/>
          <w:b/>
          <w:color w:val="0070C0"/>
          <w:sz w:val="26"/>
          <w:szCs w:val="26"/>
          <w:rtl w:val="0"/>
        </w:rPr>
        <w:t xml:space="preserve"> Email:</w:t>
      </w:r>
      <w:r>
        <w:rPr>
          <w:rFonts w:hint="default" w:ascii="Calibri" w:hAnsi="Calibri" w:cs="Calibri"/>
          <w:b/>
          <w:color w:val="0070C0"/>
          <w:sz w:val="26"/>
          <w:szCs w:val="26"/>
          <w:rtl w:val="0"/>
          <w:lang w:val="en-US"/>
        </w:rPr>
        <w:t xml:space="preserve"> </w:t>
      </w:r>
      <w:r>
        <w:rPr>
          <w:rFonts w:hint="default" w:ascii="Calibri" w:hAnsi="Calibri" w:cs="Calibri"/>
          <w:b/>
          <w:color w:val="0070C0"/>
          <w:sz w:val="26"/>
          <w:szCs w:val="26"/>
          <w:u w:val="single"/>
          <w:rtl w:val="0"/>
          <w:lang w:val="en-US"/>
        </w:rPr>
        <w:t>rravichandran</w:t>
      </w:r>
      <w:r>
        <w:rPr>
          <w:rFonts w:hint="default" w:ascii="Calibri" w:hAnsi="Calibri" w:cs="Calibri"/>
          <w:color w:val="0070C0"/>
          <w:u w:val="single"/>
        </w:rPr>
        <w:fldChar w:fldCharType="begin"/>
      </w:r>
      <w:r>
        <w:rPr>
          <w:rFonts w:hint="default" w:ascii="Calibri" w:hAnsi="Calibri" w:cs="Calibri"/>
          <w:color w:val="0070C0"/>
          <w:u w:val="single"/>
        </w:rPr>
        <w:instrText xml:space="preserve"> HYPERLINK "mailto:pdas@msystechnologies.com" \h </w:instrText>
      </w:r>
      <w:r>
        <w:rPr>
          <w:rFonts w:hint="default" w:ascii="Calibri" w:hAnsi="Calibri" w:cs="Calibri"/>
          <w:color w:val="0070C0"/>
          <w:u w:val="single"/>
        </w:rPr>
        <w:fldChar w:fldCharType="separate"/>
      </w:r>
      <w:r>
        <w:rPr>
          <w:rFonts w:hint="default" w:ascii="Calibri" w:hAnsi="Calibri" w:cs="Calibri"/>
          <w:b/>
          <w:color w:val="0070C0"/>
          <w:sz w:val="26"/>
          <w:szCs w:val="26"/>
          <w:u w:val="single"/>
          <w:rtl w:val="0"/>
        </w:rPr>
        <w:t>@msystechnologies.com</w:t>
      </w:r>
      <w:r>
        <w:rPr>
          <w:rFonts w:hint="default" w:ascii="Calibri" w:hAnsi="Calibri" w:cs="Calibri"/>
          <w:b/>
          <w:color w:val="0070C0"/>
          <w:sz w:val="26"/>
          <w:szCs w:val="26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cs="Calibri"/>
          <w:b/>
          <w:color w:val="0070C0"/>
          <w:sz w:val="26"/>
          <w:szCs w:val="26"/>
        </w:rPr>
      </w:pPr>
      <w:r>
        <w:rPr>
          <w:rFonts w:hint="default" w:ascii="Calibri" w:hAnsi="Calibri" w:cs="Calibri"/>
          <w:b/>
          <w:color w:val="0070C0"/>
          <w:sz w:val="26"/>
          <w:szCs w:val="26"/>
          <w:rtl w:val="0"/>
        </w:rPr>
        <w:t xml:space="preserve"> Role: Software Engineer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cs="Calibri"/>
          <w:color w:val="3C78D8"/>
          <w:sz w:val="26"/>
          <w:szCs w:val="26"/>
        </w:rPr>
      </w:pPr>
      <w:r>
        <w:rPr>
          <w:rFonts w:hint="default" w:ascii="Calibri" w:hAnsi="Calibri" w:cs="Calibri"/>
          <w:color w:val="3C78D8"/>
          <w:sz w:val="26"/>
          <w:szCs w:val="26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rPr>
          <w:rFonts w:hint="default" w:ascii="Calibri" w:hAnsi="Calibri" w:cs="Calibri"/>
          <w:sz w:val="26"/>
          <w:szCs w:val="26"/>
          <w:lang w:val="en-IN"/>
        </w:rPr>
      </w:pPr>
      <w:r>
        <w:rPr>
          <w:rFonts w:hint="default" w:ascii="Calibri" w:hAnsi="Calibri" w:cs="Calibri"/>
          <w:sz w:val="26"/>
          <w:szCs w:val="26"/>
          <w:rtl w:val="0"/>
        </w:rPr>
        <w:t xml:space="preserve"> I joined the Msys technologies in June 2022 as a fresher and I </w:t>
      </w:r>
      <w:r>
        <w:rPr>
          <w:rFonts w:hint="default" w:ascii="Calibri" w:hAnsi="Calibri" w:cs="Calibri"/>
          <w:sz w:val="26"/>
          <w:szCs w:val="26"/>
          <w:rtl w:val="0"/>
          <w:lang w:val="en-IN"/>
        </w:rPr>
        <w:t>was</w:t>
      </w:r>
      <w:r>
        <w:rPr>
          <w:rFonts w:hint="default" w:ascii="Calibri" w:hAnsi="Calibri" w:cs="Calibri"/>
          <w:sz w:val="26"/>
          <w:szCs w:val="26"/>
          <w:rtl w:val="0"/>
        </w:rPr>
        <w:t xml:space="preserve"> allotted with Msys L&amp;D  </w:t>
      </w:r>
      <w:r>
        <w:rPr>
          <w:rFonts w:hint="default" w:ascii="Calibri" w:hAnsi="Calibri" w:cs="Calibri"/>
          <w:sz w:val="26"/>
          <w:szCs w:val="26"/>
          <w:rtl w:val="0"/>
          <w:lang w:val="en-IN"/>
        </w:rPr>
        <w:t>in Java domain and a month ago I have moved to DevOps.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Calibri" w:hAnsi="Calibri" w:cs="Calibri"/>
          <w:b/>
          <w:color w:val="3C78D8"/>
          <w:sz w:val="26"/>
          <w:szCs w:val="26"/>
        </w:rPr>
      </w:pPr>
    </w:p>
    <w:p>
      <w:pPr>
        <w:pStyle w:val="2"/>
        <w:bidi w:val="0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cs="Calibri"/>
          <w:color w:val="0070C0"/>
          <w:rtl w:val="0"/>
        </w:rPr>
        <w:t xml:space="preserve"> PROFESSIONAL SUMMARY </w:t>
      </w:r>
      <w:r>
        <w:rPr>
          <w:rFonts w:hint="default" w:ascii="Calibri" w:hAnsi="Calibri" w:cs="Calibri"/>
          <w:color w:val="0070C0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92" w:right="0" w:firstLine="0"/>
        <w:jc w:val="left"/>
        <w:rPr>
          <w:rFonts w:hint="default" w:ascii="Calibri" w:hAnsi="Calibri" w:eastAsia="Times New Roman" w:cs="Calibri"/>
          <w:b w:val="0"/>
          <w:i w:val="0"/>
          <w:smallCaps w:val="0"/>
          <w:strike w:val="0"/>
          <w:sz w:val="2"/>
          <w:szCs w:val="2"/>
          <w:u w:val="none"/>
          <w:shd w:val="clear" w:fill="auto"/>
          <w:vertAlign w:val="baseline"/>
        </w:rPr>
      </w:pPr>
    </w:p>
    <w:p>
      <w:pPr>
        <w:numPr>
          <w:ilvl w:val="0"/>
          <w:numId w:val="1"/>
        </w:numPr>
        <w:tabs>
          <w:tab w:val="left" w:pos="658"/>
          <w:tab w:val="left" w:pos="659"/>
        </w:tabs>
        <w:spacing w:before="31" w:line="360" w:lineRule="auto"/>
        <w:ind w:left="658" w:hanging="420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 xml:space="preserve">Basic knowledge </w:t>
      </w:r>
      <w:r>
        <w:rPr>
          <w:rFonts w:hint="default" w:ascii="Calibri" w:hAnsi="Calibri" w:cs="Calibri"/>
          <w:sz w:val="24"/>
          <w:szCs w:val="24"/>
          <w:rtl w:val="0"/>
        </w:rPr>
        <w:t>in Linux</w:t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>,</w:t>
      </w:r>
      <w:r>
        <w:rPr>
          <w:rFonts w:hint="default" w:ascii="Calibri" w:hAnsi="Calibri" w:cs="Calibri"/>
          <w:sz w:val="24"/>
          <w:szCs w:val="24"/>
          <w:rtl w:val="0"/>
        </w:rPr>
        <w:t xml:space="preserve"> </w:t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>Jenkins</w:t>
      </w:r>
      <w:r>
        <w:rPr>
          <w:rFonts w:hint="default" w:ascii="Calibri" w:hAnsi="Calibri" w:cs="Calibri"/>
          <w:sz w:val="24"/>
          <w:szCs w:val="24"/>
          <w:rtl w:val="0"/>
        </w:rPr>
        <w:t xml:space="preserve">, </w:t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>D</w:t>
      </w:r>
      <w:r>
        <w:rPr>
          <w:rFonts w:hint="default" w:ascii="Calibri" w:hAnsi="Calibri" w:cs="Calibri"/>
          <w:sz w:val="24"/>
          <w:szCs w:val="24"/>
          <w:rtl w:val="0"/>
        </w:rPr>
        <w:t xml:space="preserve">ocker, </w:t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>GitHub</w:t>
      </w:r>
      <w:r>
        <w:rPr>
          <w:rFonts w:hint="default" w:ascii="Calibri" w:hAnsi="Calibri" w:cs="Calibri"/>
          <w:sz w:val="24"/>
          <w:szCs w:val="24"/>
          <w:rtl w:val="0"/>
        </w:rPr>
        <w:t>,</w:t>
      </w:r>
      <w:r>
        <w:rPr>
          <w:rFonts w:hint="default" w:ascii="Calibri" w:hAnsi="Calibri" w:cs="Calibri"/>
          <w:sz w:val="24"/>
          <w:szCs w:val="24"/>
          <w:rtl w:val="0"/>
          <w:lang w:val="en-IN"/>
        </w:rPr>
        <w:t xml:space="preserve"> Core java</w:t>
      </w:r>
      <w:r>
        <w:rPr>
          <w:rFonts w:hint="default" w:ascii="Calibri" w:hAnsi="Calibri" w:cs="Calibri"/>
          <w:sz w:val="24"/>
          <w:szCs w:val="24"/>
          <w:rtl w:val="0"/>
        </w:rPr>
        <w:t>.</w:t>
      </w:r>
    </w:p>
    <w:p>
      <w:pPr>
        <w:numPr>
          <w:ilvl w:val="0"/>
          <w:numId w:val="1"/>
        </w:numPr>
        <w:tabs>
          <w:tab w:val="left" w:pos="658"/>
          <w:tab w:val="left" w:pos="659"/>
        </w:tabs>
        <w:spacing w:before="31" w:line="360" w:lineRule="auto"/>
        <w:ind w:left="658" w:right="113" w:hanging="420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Seeking to help the company to develop their product as a software engineer, as well as grow and develop my own skills in the above tools.</w:t>
      </w:r>
    </w:p>
    <w:p>
      <w:pPr>
        <w:numPr>
          <w:ilvl w:val="0"/>
          <w:numId w:val="1"/>
        </w:numPr>
        <w:tabs>
          <w:tab w:val="left" w:pos="658"/>
          <w:tab w:val="left" w:pos="659"/>
        </w:tabs>
        <w:spacing w:line="360" w:lineRule="auto"/>
        <w:ind w:left="658" w:hanging="420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Excellent problem-solving skills and ability to perform well in a team.</w:t>
      </w:r>
    </w:p>
    <w:p>
      <w:pPr>
        <w:numPr>
          <w:ilvl w:val="0"/>
          <w:numId w:val="1"/>
        </w:numPr>
        <w:tabs>
          <w:tab w:val="left" w:pos="658"/>
          <w:tab w:val="left" w:pos="659"/>
        </w:tabs>
        <w:spacing w:before="31" w:line="360" w:lineRule="auto"/>
        <w:ind w:left="658" w:hanging="420"/>
        <w:rPr>
          <w:rFonts w:hint="default" w:ascii="Calibri" w:hAnsi="Calibri" w:eastAsia="Times New Roman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Excellent in presenting and making people understand.</w:t>
      </w:r>
    </w:p>
    <w:p>
      <w:pPr>
        <w:tabs>
          <w:tab w:val="left" w:pos="658"/>
          <w:tab w:val="left" w:pos="659"/>
        </w:tabs>
        <w:spacing w:before="31" w:line="360" w:lineRule="auto"/>
        <w:rPr>
          <w:rFonts w:hint="default" w:ascii="Calibri" w:hAnsi="Calibri" w:cs="Calibri"/>
          <w:sz w:val="24"/>
          <w:szCs w:val="24"/>
        </w:rPr>
      </w:pPr>
    </w:p>
    <w:p>
      <w:pPr>
        <w:pStyle w:val="2"/>
        <w:bidi w:val="0"/>
        <w:spacing w:line="360" w:lineRule="auto"/>
        <w:rPr>
          <w:rFonts w:hint="default" w:ascii="Calibri" w:hAnsi="Calibri" w:cs="Calibri"/>
          <w:color w:val="0070C0"/>
          <w:sz w:val="24"/>
          <w:szCs w:val="24"/>
        </w:rPr>
      </w:pPr>
      <w:bookmarkStart w:id="0" w:name="_heading=h.gjdgxs" w:colFirst="0" w:colLast="0"/>
      <w:bookmarkEnd w:id="0"/>
      <w:r>
        <w:rPr>
          <w:rFonts w:hint="default" w:ascii="Calibri" w:hAnsi="Calibri" w:cs="Calibri"/>
          <w:color w:val="0070C0"/>
          <w:rtl w:val="0"/>
        </w:rPr>
        <w:t>TECHNICAL SKILLS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31" w:after="0" w:line="360" w:lineRule="auto"/>
        <w:ind w:left="720" w:hanging="360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>Basic</w:t>
      </w:r>
      <w:r>
        <w:rPr>
          <w:rFonts w:hint="default" w:ascii="Calibri" w:hAnsi="Calibri" w:cs="Calibri"/>
          <w:sz w:val="24"/>
          <w:szCs w:val="24"/>
          <w:rtl w:val="0"/>
        </w:rPr>
        <w:t xml:space="preserve"> knowledge in Docker 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after="0" w:line="360" w:lineRule="auto"/>
        <w:ind w:left="720" w:hanging="360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 xml:space="preserve">Basic knowledge </w:t>
      </w:r>
      <w:r>
        <w:rPr>
          <w:rFonts w:hint="default" w:ascii="Calibri" w:hAnsi="Calibri" w:cs="Calibri"/>
          <w:sz w:val="24"/>
          <w:szCs w:val="24"/>
          <w:rtl w:val="0"/>
        </w:rPr>
        <w:t>in AWS EC2 instance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after="0" w:line="360" w:lineRule="auto"/>
        <w:ind w:left="720" w:hanging="360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rtl w:val="0"/>
        </w:rPr>
        <w:t>Basic knowledge of G</w:t>
      </w:r>
      <w:r>
        <w:rPr>
          <w:rFonts w:hint="default" w:ascii="Calibri" w:hAnsi="Calibri" w:cs="Calibri"/>
          <w:sz w:val="24"/>
          <w:szCs w:val="24"/>
          <w:rtl w:val="0"/>
          <w:lang w:val="en-US"/>
        </w:rPr>
        <w:t>it</w:t>
      </w:r>
      <w:r>
        <w:rPr>
          <w:rFonts w:hint="default" w:ascii="Calibri" w:hAnsi="Calibri" w:cs="Calibri"/>
          <w:sz w:val="24"/>
          <w:szCs w:val="24"/>
          <w:rtl w:val="0"/>
        </w:rPr>
        <w:t xml:space="preserve">, </w:t>
      </w:r>
      <w:r>
        <w:rPr>
          <w:rFonts w:hint="default" w:ascii="Calibri" w:hAnsi="Calibri" w:cs="Calibri"/>
          <w:sz w:val="24"/>
          <w:szCs w:val="24"/>
          <w:rtl w:val="0"/>
          <w:lang w:val="en-US"/>
        </w:rPr>
        <w:t>Git hub</w:t>
      </w:r>
      <w:r>
        <w:rPr>
          <w:rFonts w:hint="default" w:ascii="Calibri" w:hAnsi="Calibri" w:cs="Calibri"/>
          <w:sz w:val="24"/>
          <w:szCs w:val="24"/>
          <w:rtl w:val="0"/>
        </w:rPr>
        <w:t xml:space="preserve"> &amp; Linux command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after="0" w:line="360" w:lineRule="auto"/>
        <w:ind w:left="720" w:hanging="360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Basic knowledge in Jenkins 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line="360" w:lineRule="auto"/>
        <w:ind w:left="720" w:hanging="360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rtl w:val="0"/>
          <w:lang w:val="en-IN"/>
        </w:rPr>
        <w:t>Core Java</w:t>
      </w:r>
      <w:r>
        <w:rPr>
          <w:rFonts w:hint="default" w:ascii="Calibri" w:hAnsi="Calibri" w:cs="Calibri"/>
          <w:sz w:val="24"/>
          <w:szCs w:val="24"/>
          <w:rtl w:val="0"/>
        </w:rPr>
        <w:t xml:space="preserve">   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line="360" w:lineRule="auto"/>
        <w:ind w:left="720" w:hanging="360"/>
        <w:rPr>
          <w:rFonts w:hint="default" w:ascii="Calibri" w:hAnsi="Calibri" w:cs="Calibri"/>
          <w:sz w:val="24"/>
          <w:szCs w:val="24"/>
          <w:u w:val="none"/>
        </w:rPr>
      </w:pPr>
      <w:r>
        <w:rPr>
          <w:rFonts w:hint="default" w:ascii="Calibri" w:hAnsi="Calibri" w:cs="Calibri"/>
          <w:sz w:val="24"/>
          <w:szCs w:val="24"/>
          <w:rtl w:val="0"/>
        </w:rPr>
        <w:t xml:space="preserve">Basics of shell scripting 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basics of SQL</w:t>
      </w:r>
      <w:bookmarkStart w:id="1" w:name="_heading=h.30j0zll" w:colFirst="0" w:colLast="0"/>
      <w:bookmarkEnd w:id="1"/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  <w:lang w:val="en-US"/>
        </w:rPr>
        <w:t>Spring Boot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  <w:lang w:val="en-US"/>
        </w:rPr>
        <w:t>Hibernate</w:t>
      </w:r>
    </w:p>
    <w:p>
      <w:pPr>
        <w:numPr>
          <w:ilvl w:val="0"/>
          <w:numId w:val="2"/>
        </w:numPr>
        <w:tabs>
          <w:tab w:val="left" w:pos="658"/>
          <w:tab w:val="left" w:pos="659"/>
        </w:tabs>
        <w:spacing w:before="0" w:line="36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  <w:lang w:val="en-US"/>
        </w:rPr>
        <w:t>SQL</w:t>
      </w:r>
    </w:p>
    <w:p>
      <w:pPr>
        <w:tabs>
          <w:tab w:val="left" w:pos="838"/>
          <w:tab w:val="left" w:pos="839"/>
        </w:tabs>
        <w:spacing w:line="360" w:lineRule="auto"/>
        <w:ind w:left="0" w:right="390" w:firstLine="0"/>
        <w:rPr>
          <w:rFonts w:hint="default" w:ascii="Calibri" w:hAnsi="Calibri" w:cs="Calibri"/>
          <w:sz w:val="24"/>
          <w:szCs w:val="24"/>
        </w:rPr>
      </w:pPr>
    </w:p>
    <w:p>
      <w:pPr>
        <w:tabs>
          <w:tab w:val="left" w:pos="459"/>
          <w:tab w:val="left" w:pos="460"/>
        </w:tabs>
        <w:spacing w:before="1" w:line="360" w:lineRule="auto"/>
        <w:ind w:right="528"/>
        <w:rPr>
          <w:rFonts w:hint="default" w:ascii="Calibri" w:hAnsi="Calibri" w:cs="Calibri"/>
          <w:b/>
          <w:color w:val="1F3764"/>
          <w:sz w:val="28"/>
          <w:szCs w:val="28"/>
        </w:rPr>
      </w:pPr>
      <w:r>
        <w:rPr>
          <w:rStyle w:val="14"/>
          <w:rFonts w:hint="default" w:ascii="Calibri" w:hAnsi="Calibri" w:cs="Calibri"/>
          <w:color w:val="0070C0"/>
          <w:rtl w:val="0"/>
        </w:rPr>
        <w:t>TOOLS</w:t>
      </w:r>
      <w:r>
        <w:rPr>
          <w:rFonts w:hint="default" w:ascii="Calibri" w:hAnsi="Calibri" w:cs="Calibri"/>
          <w:b/>
          <w:color w:val="0070C0"/>
          <w:sz w:val="28"/>
          <w:szCs w:val="28"/>
          <w:rtl w:val="0"/>
        </w:rPr>
        <w:t>: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1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Docker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Jenkins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  <w:u w:val="none"/>
        </w:rPr>
      </w:pPr>
      <w:r>
        <w:rPr>
          <w:rFonts w:hint="default" w:ascii="Calibri" w:hAnsi="Calibri" w:cs="Calibri"/>
          <w:sz w:val="28"/>
          <w:szCs w:val="28"/>
          <w:u w:val="none"/>
          <w:lang w:val="en-IN"/>
        </w:rPr>
        <w:t>Git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none"/>
          <w:lang w:val="en-IN"/>
        </w:rPr>
        <w:t>Ansible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none"/>
          <w:lang w:val="en-US"/>
        </w:rPr>
        <w:t>AWS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u w:val="none"/>
          <w:lang w:val="en-US"/>
        </w:rPr>
        <w:t>Vagrant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Kubernate</w:t>
      </w:r>
    </w:p>
    <w:p>
      <w:pPr>
        <w:numPr>
          <w:ilvl w:val="0"/>
          <w:numId w:val="3"/>
        </w:numPr>
        <w:tabs>
          <w:tab w:val="left" w:pos="459"/>
          <w:tab w:val="left" w:pos="460"/>
        </w:tabs>
        <w:spacing w:before="0" w:after="0" w:line="360" w:lineRule="auto"/>
        <w:ind w:left="720" w:right="528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Virtual Machine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360" w:lineRule="auto"/>
        <w:ind w:left="0" w:right="0" w:firstLine="0"/>
        <w:jc w:val="left"/>
        <w:rPr>
          <w:rFonts w:hint="default" w:ascii="Calibri" w:hAnsi="Calibri" w:cs="Calibri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2"/>
        <w:bidi w:val="0"/>
        <w:spacing w:line="360" w:lineRule="auto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color w:val="0070C0"/>
          <w:rtl w:val="0"/>
        </w:rPr>
        <w:t xml:space="preserve">ACADEMICS  </w:t>
      </w:r>
    </w:p>
    <w:p>
      <w:pPr>
        <w:numPr>
          <w:ilvl w:val="0"/>
          <w:numId w:val="4"/>
        </w:numPr>
        <w:tabs>
          <w:tab w:val="left" w:pos="459"/>
          <w:tab w:val="left" w:pos="460"/>
        </w:tabs>
        <w:spacing w:before="1" w:line="360" w:lineRule="auto"/>
        <w:ind w:left="720" w:right="528" w:hanging="360"/>
        <w:rPr>
          <w:rFonts w:hint="default" w:ascii="Calibri" w:hAnsi="Calibri" w:cs="Calibri"/>
          <w:sz w:val="28"/>
          <w:szCs w:val="28"/>
          <w:u w:val="none"/>
        </w:rPr>
      </w:pPr>
      <w:r>
        <w:rPr>
          <w:rFonts w:hint="default" w:ascii="Calibri" w:hAnsi="Calibri" w:cs="Calibri"/>
          <w:sz w:val="28"/>
          <w:szCs w:val="28"/>
          <w:rtl w:val="0"/>
        </w:rPr>
        <w:t>B.</w:t>
      </w:r>
      <w:r>
        <w:rPr>
          <w:rFonts w:hint="default" w:ascii="Calibri" w:hAnsi="Calibri" w:cs="Calibri"/>
          <w:sz w:val="28"/>
          <w:szCs w:val="28"/>
          <w:rtl w:val="0"/>
          <w:lang w:val="en-US"/>
        </w:rPr>
        <w:t>E</w:t>
      </w:r>
      <w:r>
        <w:rPr>
          <w:rFonts w:hint="default" w:ascii="Calibri" w:hAnsi="Calibri" w:cs="Calibri"/>
          <w:sz w:val="28"/>
          <w:szCs w:val="28"/>
          <w:rtl w:val="0"/>
        </w:rPr>
        <w:t xml:space="preserve"> (</w:t>
      </w:r>
      <w:r>
        <w:rPr>
          <w:rFonts w:hint="default" w:ascii="Calibri" w:hAnsi="Calibri" w:cs="Calibri"/>
          <w:sz w:val="28"/>
          <w:szCs w:val="28"/>
          <w:rtl w:val="0"/>
          <w:lang w:val="en-IN"/>
        </w:rPr>
        <w:t>E</w:t>
      </w:r>
      <w:r>
        <w:rPr>
          <w:rFonts w:hint="default" w:ascii="Calibri" w:hAnsi="Calibri" w:cs="Calibri"/>
          <w:sz w:val="28"/>
          <w:szCs w:val="28"/>
          <w:rtl w:val="0"/>
        </w:rPr>
        <w:t>lectronics</w:t>
      </w:r>
      <w:r>
        <w:rPr>
          <w:rFonts w:hint="default" w:ascii="Calibri" w:hAnsi="Calibri" w:cs="Calibri"/>
          <w:sz w:val="28"/>
          <w:szCs w:val="28"/>
          <w:rtl w:val="0"/>
          <w:lang w:val="en-US"/>
        </w:rPr>
        <w:t xml:space="preserve"> and Communication</w:t>
      </w:r>
      <w:r>
        <w:rPr>
          <w:rFonts w:hint="default" w:ascii="Calibri" w:hAnsi="Calibri" w:cs="Calibri"/>
          <w:sz w:val="28"/>
          <w:szCs w:val="28"/>
          <w:rtl w:val="0"/>
        </w:rPr>
        <w:t xml:space="preserve"> </w:t>
      </w:r>
      <w:r>
        <w:rPr>
          <w:rFonts w:hint="default" w:ascii="Calibri" w:hAnsi="Calibri" w:cs="Calibri"/>
          <w:sz w:val="28"/>
          <w:szCs w:val="28"/>
          <w:rtl w:val="0"/>
          <w:lang w:val="en-IN"/>
        </w:rPr>
        <w:t xml:space="preserve"> E</w:t>
      </w:r>
      <w:r>
        <w:rPr>
          <w:rFonts w:hint="default" w:ascii="Calibri" w:hAnsi="Calibri" w:cs="Calibri"/>
          <w:sz w:val="28"/>
          <w:szCs w:val="28"/>
          <w:rtl w:val="0"/>
        </w:rPr>
        <w:t xml:space="preserve">ngineering), 2021.  </w:t>
      </w:r>
    </w:p>
    <w:p>
      <w:pPr>
        <w:tabs>
          <w:tab w:val="left" w:pos="459"/>
          <w:tab w:val="left" w:pos="460"/>
        </w:tabs>
        <w:spacing w:before="1" w:line="360" w:lineRule="auto"/>
        <w:ind w:right="528"/>
        <w:rPr>
          <w:rFonts w:hint="default" w:ascii="Calibri" w:hAnsi="Calibri" w:cs="Calibri"/>
          <w:sz w:val="28"/>
          <w:szCs w:val="28"/>
        </w:rPr>
      </w:pPr>
      <w:bookmarkStart w:id="2" w:name="_GoBack"/>
      <w:bookmarkEnd w:id="2"/>
    </w:p>
    <w:p>
      <w:pPr>
        <w:tabs>
          <w:tab w:val="left" w:pos="459"/>
          <w:tab w:val="left" w:pos="460"/>
        </w:tabs>
        <w:spacing w:before="1" w:line="360" w:lineRule="auto"/>
        <w:ind w:right="528"/>
        <w:rPr>
          <w:rFonts w:hint="default" w:ascii="Calibri" w:hAnsi="Calibri" w:cs="Calibri"/>
          <w:sz w:val="28"/>
          <w:szCs w:val="28"/>
        </w:rPr>
      </w:pPr>
    </w:p>
    <w:sectPr>
      <w:headerReference r:id="rId3" w:type="default"/>
      <w:pgSz w:w="12240" w:h="15840"/>
      <w:pgMar w:top="480" w:right="800" w:bottom="280" w:left="62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658" w:hanging="420"/>
      </w:pPr>
      <w:rPr>
        <w:rFonts w:ascii="Arial" w:hAnsi="Arial" w:eastAsia="Arial" w:cs="Arial"/>
        <w:b w:val="0"/>
        <w:i w:val="0"/>
        <w:sz w:val="22"/>
        <w:szCs w:val="22"/>
      </w:rPr>
    </w:lvl>
    <w:lvl w:ilvl="1" w:tentative="0">
      <w:start w:val="0"/>
      <w:numFmt w:val="bullet"/>
      <w:lvlText w:val="●"/>
      <w:lvlJc w:val="left"/>
      <w:pPr>
        <w:ind w:left="1677" w:hanging="360"/>
      </w:pPr>
      <w:rPr>
        <w:rFonts w:ascii="Arial" w:hAnsi="Arial" w:eastAsia="Arial" w:cs="Arial"/>
        <w:b w:val="0"/>
        <w:i w:val="0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1680" w:hanging="360"/>
      </w:pPr>
    </w:lvl>
    <w:lvl w:ilvl="3" w:tentative="0">
      <w:start w:val="0"/>
      <w:numFmt w:val="bullet"/>
      <w:lvlText w:val="•"/>
      <w:lvlJc w:val="left"/>
      <w:pPr>
        <w:ind w:left="2747" w:hanging="360"/>
      </w:pPr>
    </w:lvl>
    <w:lvl w:ilvl="4" w:tentative="0">
      <w:start w:val="0"/>
      <w:numFmt w:val="bullet"/>
      <w:lvlText w:val="•"/>
      <w:lvlJc w:val="left"/>
      <w:pPr>
        <w:ind w:left="3814" w:hanging="360"/>
      </w:pPr>
    </w:lvl>
    <w:lvl w:ilvl="5" w:tentative="0">
      <w:start w:val="0"/>
      <w:numFmt w:val="bullet"/>
      <w:lvlText w:val="•"/>
      <w:lvlJc w:val="left"/>
      <w:pPr>
        <w:ind w:left="4882" w:hanging="360"/>
      </w:pPr>
    </w:lvl>
    <w:lvl w:ilvl="6" w:tentative="0">
      <w:start w:val="0"/>
      <w:numFmt w:val="bullet"/>
      <w:lvlText w:val="•"/>
      <w:lvlJc w:val="left"/>
      <w:pPr>
        <w:ind w:left="5949" w:hanging="360"/>
      </w:pPr>
    </w:lvl>
    <w:lvl w:ilvl="7" w:tentative="0">
      <w:start w:val="0"/>
      <w:numFmt w:val="bullet"/>
      <w:lvlText w:val="•"/>
      <w:lvlJc w:val="left"/>
      <w:pPr>
        <w:ind w:left="7017" w:hanging="360"/>
      </w:pPr>
    </w:lvl>
    <w:lvl w:ilvl="8" w:tentative="0">
      <w:start w:val="0"/>
      <w:numFmt w:val="bullet"/>
      <w:lvlText w:val="•"/>
      <w:lvlJc w:val="left"/>
      <w:pPr>
        <w:ind w:left="8084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65387B"/>
    <w:rsid w:val="0167398B"/>
    <w:rsid w:val="16EA6E5E"/>
    <w:rsid w:val="267D55B1"/>
    <w:rsid w:val="28895184"/>
    <w:rsid w:val="357C0B75"/>
    <w:rsid w:val="3B9C3C56"/>
    <w:rsid w:val="3C46593F"/>
    <w:rsid w:val="3D695DB9"/>
    <w:rsid w:val="532C36B9"/>
    <w:rsid w:val="546727C3"/>
    <w:rsid w:val="576F654E"/>
    <w:rsid w:val="57CE6D7B"/>
    <w:rsid w:val="66255669"/>
    <w:rsid w:val="6A4C613C"/>
    <w:rsid w:val="6B495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2">
    <w:name w:val="heading 1"/>
    <w:basedOn w:val="1"/>
    <w:next w:val="1"/>
    <w:link w:val="14"/>
    <w:uiPriority w:val="0"/>
    <w:pPr>
      <w:ind w:left="100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3">
    <w:name w:val="heading 2"/>
    <w:basedOn w:val="1"/>
    <w:next w:val="1"/>
    <w:uiPriority w:val="0"/>
    <w:pPr>
      <w:spacing w:before="209"/>
      <w:ind w:left="10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spacing w:before="60"/>
      <w:ind w:left="2121" w:right="2119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character" w:customStyle="1" w:styleId="14">
    <w:name w:val="Heading 1 Char"/>
    <w:link w:val="2"/>
    <w:qFormat/>
    <w:uiPriority w:val="0"/>
    <w:rPr>
      <w:rFonts w:ascii="Times New Roman" w:hAnsi="Times New Roman" w:eastAsia="Times New Roman" w:cs="Times New Roman"/>
      <w:b/>
      <w:sz w:val="28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9/tC727knK0PCJ614K1L/75c0w==">AMUW2mX+jY/7im60On4y6MI9RoTGZsr++fBGQYTmow7VAfikGVybxKPZyb9pQ2m7H0bl/IXmUCXJmH9ZDJWZwYS581BmTKTVBRamZjvkM4ecdFA8nHhTCzKmYEv0RQgWprJTbtfrTHWE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2023-03-03T09:37:00Z</dcterms:created>
  <dc:creator>gkunchala</dc:creator>
  <cp:lastModifiedBy>rravichandran</cp:lastModifiedBy>
  <dcterms:modified xsi:type="dcterms:W3CDTF">2023-03-09T08:02:14Z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6C05D676985A4FA9BC154CAB7DB662D6</vt:lpwstr>
  </property>
</Properties>
</file>